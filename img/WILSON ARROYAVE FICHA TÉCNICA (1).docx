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B0180" w14:textId="77777777" w:rsidR="0013342E" w:rsidRDefault="005C427E">
      <w:pPr>
        <w:pStyle w:val="Ttulo"/>
      </w:pPr>
      <w:r>
        <w:t>Ficha técnica de plataformas para crear sitios web</w:t>
      </w:r>
    </w:p>
    <w:p w14:paraId="76657572" w14:textId="77777777" w:rsidR="0013342E" w:rsidRDefault="005C427E">
      <w:pPr>
        <w:pStyle w:val="Ttulo1"/>
      </w:pPr>
      <w:r>
        <w:t>a. Mixo</w:t>
      </w:r>
    </w:p>
    <w:p w14:paraId="2D579079" w14:textId="77777777" w:rsidR="0013342E" w:rsidRDefault="005C427E">
      <w:r>
        <w:t>1. Nombre del sitio: Mixo</w:t>
      </w:r>
    </w:p>
    <w:p w14:paraId="134E47C1" w14:textId="77777777" w:rsidR="0013342E" w:rsidRDefault="005C427E">
      <w:r>
        <w:t>2. Dirección web: https://mixo.io</w:t>
      </w:r>
    </w:p>
    <w:p w14:paraId="3D2369C4" w14:textId="77777777" w:rsidR="0013342E" w:rsidRDefault="005C427E">
      <w:r>
        <w:t>3. Pasos sugeridos para crear tu sitio web:</w:t>
      </w:r>
    </w:p>
    <w:p w14:paraId="129D55F4" w14:textId="77777777" w:rsidR="0013342E" w:rsidRDefault="005C427E">
      <w:pPr>
        <w:pStyle w:val="Listaconvietas"/>
      </w:pPr>
      <w:r>
        <w:t>Registrarse en la plataforma.</w:t>
      </w:r>
      <w:r>
        <w:br/>
        <w:t>Elegir una plantilla de diseño predeterminada.</w:t>
      </w:r>
      <w:r>
        <w:br/>
        <w:t>Personalizar el contenido con texto, imágenes y enlaces.</w:t>
      </w:r>
      <w:r>
        <w:br/>
        <w:t>Publicar el sitio con un clic.</w:t>
      </w:r>
    </w:p>
    <w:p w14:paraId="38F72BA3" w14:textId="77777777" w:rsidR="0013342E" w:rsidRDefault="005C427E">
      <w:r>
        <w:t>4. Tipos de sitios web y características:</w:t>
      </w:r>
    </w:p>
    <w:p w14:paraId="7D51D651" w14:textId="77777777" w:rsidR="0013342E" w:rsidRDefault="005C427E">
      <w:pPr>
        <w:pStyle w:val="Listaconvietas"/>
      </w:pPr>
      <w:r>
        <w:t>Sitios de aterrizaje o "landing pages".</w:t>
      </w:r>
      <w:r>
        <w:br/>
        <w:t>Características: optimización SEO, compatibilidad móvil, integraciones con herramientas de marketing.</w:t>
      </w:r>
    </w:p>
    <w:p w14:paraId="4797D3EB" w14:textId="77777777" w:rsidR="0013342E" w:rsidRDefault="005C427E">
      <w:pPr>
        <w:pStyle w:val="Ttulo1"/>
      </w:pPr>
      <w:r>
        <w:t>b. Butternut AI</w:t>
      </w:r>
    </w:p>
    <w:p w14:paraId="26A9A6D4" w14:textId="77777777" w:rsidR="0013342E" w:rsidRDefault="005C427E">
      <w:r>
        <w:t>1. Nombre del sitio: Butternut AI</w:t>
      </w:r>
    </w:p>
    <w:p w14:paraId="5571DF4B" w14:textId="77777777" w:rsidR="0013342E" w:rsidRDefault="005C427E">
      <w:r>
        <w:t>2. Dirección web: https://butternut.ai</w:t>
      </w:r>
    </w:p>
    <w:p w14:paraId="0C9016A4" w14:textId="77777777" w:rsidR="0013342E" w:rsidRDefault="005C427E">
      <w:r>
        <w:t>3. Pasos sugeridos para crear tu sitio web:</w:t>
      </w:r>
    </w:p>
    <w:p w14:paraId="0EC1559E" w14:textId="77777777" w:rsidR="0013342E" w:rsidRDefault="005C427E">
      <w:pPr>
        <w:pStyle w:val="Listaconvietas"/>
      </w:pPr>
      <w:r>
        <w:t>Ingresar a la plataforma y registrarse.</w:t>
      </w:r>
      <w:r>
        <w:br/>
        <w:t>Describir el propósito del sitio web.</w:t>
      </w:r>
      <w:r>
        <w:br/>
        <w:t>La IA generará un diseño personalizado.</w:t>
      </w:r>
      <w:r>
        <w:br/>
        <w:t>Ajustar detalles como el dominio y el contenido.</w:t>
      </w:r>
    </w:p>
    <w:p w14:paraId="29FE3F2E" w14:textId="77777777" w:rsidR="0013342E" w:rsidRDefault="005C427E">
      <w:r>
        <w:t>4. Tipos de sitios web y características:</w:t>
      </w:r>
    </w:p>
    <w:p w14:paraId="19CA84B5" w14:textId="77777777" w:rsidR="0013342E" w:rsidRDefault="005C427E">
      <w:pPr>
        <w:pStyle w:val="Listaconvietas"/>
      </w:pPr>
      <w:r>
        <w:t>Portafolios, tiendas en línea, blogs.</w:t>
      </w:r>
      <w:r>
        <w:br/>
        <w:t>Características: automatización por IA, diseño intuitivo, integración de comercio electrónico.</w:t>
      </w:r>
    </w:p>
    <w:p w14:paraId="0951C1B0" w14:textId="77777777" w:rsidR="0013342E" w:rsidRDefault="005C427E">
      <w:pPr>
        <w:pStyle w:val="Ttulo1"/>
      </w:pPr>
      <w:r>
        <w:t>c. Durable</w:t>
      </w:r>
    </w:p>
    <w:p w14:paraId="20803DAE" w14:textId="77777777" w:rsidR="0013342E" w:rsidRDefault="005C427E">
      <w:r>
        <w:t>1. Nombre del sitio: Durable</w:t>
      </w:r>
    </w:p>
    <w:p w14:paraId="72CAED49" w14:textId="77777777" w:rsidR="0013342E" w:rsidRDefault="005C427E">
      <w:r>
        <w:t>2. Dirección web: https://durable.co</w:t>
      </w:r>
    </w:p>
    <w:p w14:paraId="6DFE08BF" w14:textId="77777777" w:rsidR="0013342E" w:rsidRDefault="005C427E">
      <w:r>
        <w:t>3. Pasos sugeridos para crear tu sitio web:</w:t>
      </w:r>
    </w:p>
    <w:p w14:paraId="45A2718F" w14:textId="77777777" w:rsidR="0013342E" w:rsidRDefault="005C427E">
      <w:pPr>
        <w:pStyle w:val="Listaconvietas"/>
      </w:pPr>
      <w:r>
        <w:t>Crear una cuenta en Durable.</w:t>
      </w:r>
      <w:r>
        <w:br/>
        <w:t>Seleccionar el tipo de negocio o proyecto.</w:t>
      </w:r>
      <w:r>
        <w:br/>
        <w:t>Personalizar el diseño generado por la plataforma.</w:t>
      </w:r>
      <w:r>
        <w:br/>
        <w:t>Publicar el sitio web con opciones para integraciones de pago.</w:t>
      </w:r>
    </w:p>
    <w:p w14:paraId="03EB63A1" w14:textId="77777777" w:rsidR="0013342E" w:rsidRDefault="005C427E">
      <w:r>
        <w:t>4. Tipos de sitios web y características:</w:t>
      </w:r>
    </w:p>
    <w:p w14:paraId="7859C172" w14:textId="77777777" w:rsidR="0013342E" w:rsidRDefault="005C427E">
      <w:pPr>
        <w:pStyle w:val="Listaconvietas"/>
      </w:pPr>
      <w:r>
        <w:t>Sitios para pequeñas empresas, portafolios profesionales.</w:t>
      </w:r>
      <w:r>
        <w:br/>
        <w:t>Características: rápido y fácil de configurar, opciones de pago, seguimiento de análisis web.</w:t>
      </w:r>
    </w:p>
    <w:p w14:paraId="265F27D4" w14:textId="77777777" w:rsidR="0013342E" w:rsidRDefault="005C427E">
      <w:pPr>
        <w:pStyle w:val="Ttulo1"/>
      </w:pPr>
      <w:r>
        <w:t>d. Hocoos</w:t>
      </w:r>
    </w:p>
    <w:p w14:paraId="2B87BBC5" w14:textId="77777777" w:rsidR="0013342E" w:rsidRDefault="005C427E">
      <w:r>
        <w:t>1. Nombre del sitio: Hocoos</w:t>
      </w:r>
    </w:p>
    <w:p w14:paraId="113B408C" w14:textId="77777777" w:rsidR="0013342E" w:rsidRDefault="005C427E">
      <w:r>
        <w:t>2. Dirección web: https://hocoos.com</w:t>
      </w:r>
    </w:p>
    <w:p w14:paraId="2927F561" w14:textId="77777777" w:rsidR="0013342E" w:rsidRDefault="005C427E">
      <w:r>
        <w:t>3. Pasos sugeridos para crear tu sitio web:</w:t>
      </w:r>
    </w:p>
    <w:p w14:paraId="7CFD5EC1" w14:textId="77777777" w:rsidR="0013342E" w:rsidRDefault="005C427E">
      <w:pPr>
        <w:pStyle w:val="Listaconvietas"/>
      </w:pPr>
      <w:r>
        <w:t>Registrarse y acceder al editor web.</w:t>
      </w:r>
      <w:r>
        <w:br/>
        <w:t>Escoger una plantilla según el tipo de negocio.</w:t>
      </w:r>
      <w:r>
        <w:br/>
        <w:t>Personalizar contenido, colores y fuentes.</w:t>
      </w:r>
      <w:r>
        <w:br/>
        <w:t>Publicar el sitio.</w:t>
      </w:r>
    </w:p>
    <w:p w14:paraId="1F290E1F" w14:textId="77777777" w:rsidR="0013342E" w:rsidRDefault="005C427E">
      <w:r>
        <w:t>4. Tipos de sitios web y características:</w:t>
      </w:r>
    </w:p>
    <w:p w14:paraId="050F866B" w14:textId="77777777" w:rsidR="0013342E" w:rsidRDefault="005C427E">
      <w:pPr>
        <w:pStyle w:val="Listaconvietas"/>
      </w:pPr>
      <w:r>
        <w:t>Sitios de negocios, portafolios, tiendas en línea.</w:t>
      </w:r>
      <w:r>
        <w:br/>
        <w:t>Características: plantillas flexibles, optimización para SEO, soporte técnico.</w:t>
      </w:r>
    </w:p>
    <w:p w14:paraId="3FA47177" w14:textId="77777777" w:rsidR="0013342E" w:rsidRDefault="005C427E">
      <w:pPr>
        <w:pStyle w:val="Ttulo1"/>
      </w:pPr>
      <w:r>
        <w:t>e. 10web</w:t>
      </w:r>
    </w:p>
    <w:p w14:paraId="22A1BDB8" w14:textId="77777777" w:rsidR="0013342E" w:rsidRDefault="005C427E">
      <w:r>
        <w:t>1. Nombre del sitio: 10web</w:t>
      </w:r>
    </w:p>
    <w:p w14:paraId="31F80D5E" w14:textId="77777777" w:rsidR="0013342E" w:rsidRDefault="005C427E">
      <w:r>
        <w:t>2. Dirección web: https://10web.io</w:t>
      </w:r>
    </w:p>
    <w:p w14:paraId="14259A9B" w14:textId="77777777" w:rsidR="0013342E" w:rsidRDefault="005C427E">
      <w:r>
        <w:t>3. Pasos sugeridos para crear tu sitio web:</w:t>
      </w:r>
    </w:p>
    <w:p w14:paraId="01A8DC6B" w14:textId="77777777" w:rsidR="0013342E" w:rsidRDefault="005C427E">
      <w:pPr>
        <w:pStyle w:val="Listaconvietas"/>
      </w:pPr>
      <w:r>
        <w:t>Registrarse en 10web.</w:t>
      </w:r>
      <w:r>
        <w:br/>
        <w:t>Seleccionar entre diferentes plantillas optimizadas.</w:t>
      </w:r>
      <w:r>
        <w:br/>
        <w:t>Utilizar la inteligencia artificial para ajustar contenido.</w:t>
      </w:r>
      <w:r>
        <w:br/>
        <w:t>Configurar y lanzar el sitio.</w:t>
      </w:r>
    </w:p>
    <w:p w14:paraId="461C9983" w14:textId="77777777" w:rsidR="0013342E" w:rsidRDefault="005C427E">
      <w:r>
        <w:t>4. Tipos de sitios web y características:</w:t>
      </w:r>
    </w:p>
    <w:p w14:paraId="523A099C" w14:textId="77777777" w:rsidR="0013342E" w:rsidRDefault="005C427E">
      <w:pPr>
        <w:pStyle w:val="Listaconvietas"/>
      </w:pPr>
      <w:r>
        <w:t>Blogs, tiendas en línea, sitios corporativos.</w:t>
      </w:r>
      <w:r>
        <w:br/>
        <w:t>Características: creador web con IA, opciones avanzadas de personalización, herramientas de análisis.</w:t>
      </w:r>
    </w:p>
    <w:sectPr w:rsidR="001334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0789864">
    <w:abstractNumId w:val="8"/>
  </w:num>
  <w:num w:numId="2" w16cid:durableId="1363047885">
    <w:abstractNumId w:val="6"/>
  </w:num>
  <w:num w:numId="3" w16cid:durableId="56755235">
    <w:abstractNumId w:val="5"/>
  </w:num>
  <w:num w:numId="4" w16cid:durableId="99955018">
    <w:abstractNumId w:val="4"/>
  </w:num>
  <w:num w:numId="5" w16cid:durableId="764887496">
    <w:abstractNumId w:val="7"/>
  </w:num>
  <w:num w:numId="6" w16cid:durableId="124812355">
    <w:abstractNumId w:val="3"/>
  </w:num>
  <w:num w:numId="7" w16cid:durableId="720709547">
    <w:abstractNumId w:val="2"/>
  </w:num>
  <w:num w:numId="8" w16cid:durableId="905458281">
    <w:abstractNumId w:val="1"/>
  </w:num>
  <w:num w:numId="9" w16cid:durableId="1192955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 w:grammar="clean"/>
  <w:revisionView w:inkAnnotations="0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342E"/>
    <w:rsid w:val="0015074B"/>
    <w:rsid w:val="0029639D"/>
    <w:rsid w:val="00326F90"/>
    <w:rsid w:val="005C427E"/>
    <w:rsid w:val="0077043A"/>
    <w:rsid w:val="008C01CA"/>
    <w:rsid w:val="00AA1D8D"/>
    <w:rsid w:val="00B47730"/>
    <w:rsid w:val="00CB0664"/>
    <w:rsid w:val="00FC693F"/>
    <w:rsid w:val="00FE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C44492"/>
  <w14:defaultImageDpi w14:val="300"/>
  <w15:docId w15:val="{7FDC4F85-C1BE-6448-A73B-67CAA682A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368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wilson03jimenez@gmail.com</cp:lastModifiedBy>
  <cp:revision>2</cp:revision>
  <dcterms:created xsi:type="dcterms:W3CDTF">2024-10-02T21:49:00Z</dcterms:created>
  <dcterms:modified xsi:type="dcterms:W3CDTF">2024-10-02T21:49:00Z</dcterms:modified>
  <cp:category/>
</cp:coreProperties>
</file>